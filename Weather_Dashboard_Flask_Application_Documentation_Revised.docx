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05E0E" w14:textId="77777777" w:rsidR="00EB1887" w:rsidRPr="00494177" w:rsidRDefault="00000000">
      <w:pPr>
        <w:pStyle w:val="Heading1"/>
        <w:rPr>
          <w:sz w:val="36"/>
          <w:szCs w:val="36"/>
        </w:rPr>
      </w:pPr>
      <w:r w:rsidRPr="00494177">
        <w:rPr>
          <w:sz w:val="36"/>
          <w:szCs w:val="36"/>
        </w:rPr>
        <w:t>Weather Dashboard Flask Application Documentation</w:t>
      </w:r>
    </w:p>
    <w:p w14:paraId="56450D29" w14:textId="77777777" w:rsidR="00EB1887" w:rsidRDefault="00000000">
      <w:pPr>
        <w:pStyle w:val="Heading2"/>
      </w:pPr>
      <w:r>
        <w:t>Overview</w:t>
      </w:r>
    </w:p>
    <w:p w14:paraId="3216C213" w14:textId="77777777" w:rsidR="00EB1887" w:rsidRDefault="00000000">
      <w:r>
        <w:t>This Flask application serves as a weather dashboard, enabling users to input a city name and retrieve current weather information via the OpenWeatherMap API.</w:t>
      </w:r>
    </w:p>
    <w:p w14:paraId="2E202720" w14:textId="77777777" w:rsidR="00EB1887" w:rsidRDefault="00000000">
      <w:pPr>
        <w:pStyle w:val="Heading2"/>
      </w:pPr>
      <w:r>
        <w:t>Requirements</w:t>
      </w:r>
    </w:p>
    <w:p w14:paraId="2289B066" w14:textId="77777777" w:rsidR="00EB1887" w:rsidRDefault="00000000">
      <w:r>
        <w:t>- Python: Version 3.x+</w:t>
      </w:r>
      <w:r>
        <w:br/>
        <w:t>- Flask: Web framework for building the web application.</w:t>
      </w:r>
      <w:r>
        <w:br/>
        <w:t>- Requests: Library to handle HTTP requests.</w:t>
      </w:r>
    </w:p>
    <w:p w14:paraId="1740EE42" w14:textId="77777777" w:rsidR="00EB1887" w:rsidRDefault="00000000">
      <w:pPr>
        <w:pStyle w:val="Heading3"/>
      </w:pPr>
      <w:r>
        <w:t>Installation</w:t>
      </w:r>
    </w:p>
    <w:p w14:paraId="31010C1B" w14:textId="77777777" w:rsidR="00EB1887" w:rsidRDefault="00000000">
      <w:r>
        <w:t>Install Flask and Requests using pip:</w:t>
      </w:r>
    </w:p>
    <w:p w14:paraId="103A2F25" w14:textId="77777777" w:rsidR="00EB1887" w:rsidRDefault="00000000">
      <w:r>
        <w:t>pip install flask requests</w:t>
      </w:r>
    </w:p>
    <w:p w14:paraId="232F4EEC" w14:textId="77777777" w:rsidR="00EB1887" w:rsidRDefault="00000000">
      <w:pPr>
        <w:pStyle w:val="Heading2"/>
      </w:pPr>
      <w:r>
        <w:t>Application Structure</w:t>
      </w:r>
    </w:p>
    <w:p w14:paraId="68F37B37" w14:textId="77777777" w:rsidR="00EB1887" w:rsidRDefault="00000000">
      <w:r>
        <w:t>- app.py: Main server file containing Flask routes.</w:t>
      </w:r>
    </w:p>
    <w:p w14:paraId="5FCAD1C2" w14:textId="77777777" w:rsidR="00EB1887" w:rsidRDefault="00000000">
      <w:r>
        <w:t>- templates/: Directory containing HTML templates.</w:t>
      </w:r>
    </w:p>
    <w:p w14:paraId="02DDE515" w14:textId="77777777" w:rsidR="00EB1887" w:rsidRDefault="00000000">
      <w:r>
        <w:t xml:space="preserve">  - index.html: Main template displaying the form and weather data.</w:t>
      </w:r>
    </w:p>
    <w:p w14:paraId="15AA15CC" w14:textId="77777777" w:rsidR="00EB1887" w:rsidRDefault="00000000">
      <w:pPr>
        <w:pStyle w:val="Heading2"/>
      </w:pPr>
      <w:r>
        <w:t>Setup and Configuration</w:t>
      </w:r>
    </w:p>
    <w:p w14:paraId="3912EB4F" w14:textId="77777777" w:rsidR="00EB1887" w:rsidRDefault="00000000">
      <w:r>
        <w:t>1. API Key: Obtain an API key from OpenWeatherMap and replace 'c1c101618e28a028eae8952587d95124' in the code with your key.</w:t>
      </w:r>
    </w:p>
    <w:p w14:paraId="25DA0905" w14:textId="77777777" w:rsidR="00EB1887" w:rsidRDefault="00000000">
      <w:pPr>
        <w:pStyle w:val="Heading2"/>
      </w:pPr>
      <w:r>
        <w:t>Functionality</w:t>
      </w:r>
    </w:p>
    <w:p w14:paraId="3898DE0F" w14:textId="77777777" w:rsidR="00EB1887" w:rsidRDefault="00000000">
      <w:r>
        <w:t>- GET Request: Displays a form for city input.</w:t>
      </w:r>
    </w:p>
    <w:p w14:paraId="5B8BA5BD" w14:textId="77777777" w:rsidR="00EB1887" w:rsidRDefault="00000000">
      <w:r>
        <w:t>- POST Request: Submits the form, fetches and displays weather data using the city name.</w:t>
      </w:r>
    </w:p>
    <w:p w14:paraId="176217A8" w14:textId="77777777" w:rsidR="00EB1887" w:rsidRDefault="00000000">
      <w:pPr>
        <w:pStyle w:val="Heading2"/>
      </w:pPr>
      <w:r>
        <w:t>Running the Application</w:t>
      </w:r>
    </w:p>
    <w:p w14:paraId="29325343" w14:textId="77777777" w:rsidR="00EB1887" w:rsidRDefault="00000000">
      <w:r>
        <w:t>Execute the following command in the terminal:</w:t>
      </w:r>
    </w:p>
    <w:p w14:paraId="0AB0F2E8" w14:textId="77777777" w:rsidR="00EB1887" w:rsidRDefault="00000000">
      <w:r>
        <w:t>python app.py</w:t>
      </w:r>
    </w:p>
    <w:p w14:paraId="41635F49" w14:textId="77777777" w:rsidR="00EB1887" w:rsidRDefault="00000000">
      <w:r>
        <w:t>Access the web interface at http://localhost:5000.</w:t>
      </w:r>
    </w:p>
    <w:p w14:paraId="1C4B456B" w14:textId="77777777" w:rsidR="00EB1887" w:rsidRDefault="00000000">
      <w:pPr>
        <w:pStyle w:val="Heading2"/>
      </w:pPr>
      <w:r>
        <w:t>Error Handling</w:t>
      </w:r>
    </w:p>
    <w:p w14:paraId="0EB2E1CE" w14:textId="77777777" w:rsidR="00EB1887" w:rsidRDefault="00000000">
      <w:r>
        <w:t>- Invalid City Name: If the city name does not exist, the application shows an error.</w:t>
      </w:r>
    </w:p>
    <w:p w14:paraId="7F8D5DB2" w14:textId="77777777" w:rsidR="00EB1887" w:rsidRDefault="00000000">
      <w:r>
        <w:t>- Network Issues: Errors during API requests are logged and an error message is displayed.</w:t>
      </w:r>
    </w:p>
    <w:p w14:paraId="6D5068E7" w14:textId="77777777" w:rsidR="00EB1887" w:rsidRDefault="00000000">
      <w:pPr>
        <w:pStyle w:val="Heading2"/>
      </w:pPr>
      <w:r>
        <w:lastRenderedPageBreak/>
        <w:t>Future Enhancements</w:t>
      </w:r>
    </w:p>
    <w:p w14:paraId="40D54DD8" w14:textId="77777777" w:rsidR="00EB1887" w:rsidRDefault="00000000">
      <w:r>
        <w:t>- Improved error feedback.</w:t>
      </w:r>
    </w:p>
    <w:p w14:paraId="52182EE9" w14:textId="77777777" w:rsidR="00EB1887" w:rsidRDefault="00000000">
      <w:r>
        <w:t>- Enhanced UI with CSS and JavaScript.</w:t>
      </w:r>
    </w:p>
    <w:p w14:paraId="04CC7983" w14:textId="77777777" w:rsidR="00EB1887" w:rsidRDefault="00000000">
      <w:r>
        <w:t>- Additional features like weather forecasts.</w:t>
      </w:r>
    </w:p>
    <w:p w14:paraId="335E5A67" w14:textId="77777777" w:rsidR="00EB1887" w:rsidRDefault="00000000">
      <w:pPr>
        <w:pStyle w:val="Heading2"/>
      </w:pPr>
      <w:r>
        <w:t>Security Considerations</w:t>
      </w:r>
    </w:p>
    <w:p w14:paraId="45BEE3A8" w14:textId="77777777" w:rsidR="00EB1887" w:rsidRDefault="00000000">
      <w:r>
        <w:t>Secure the API key using environment variables in a production environment.</w:t>
      </w:r>
    </w:p>
    <w:sectPr w:rsidR="00EB1887" w:rsidSect="007968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7359734">
    <w:abstractNumId w:val="8"/>
  </w:num>
  <w:num w:numId="2" w16cid:durableId="1242908762">
    <w:abstractNumId w:val="6"/>
  </w:num>
  <w:num w:numId="3" w16cid:durableId="1077631242">
    <w:abstractNumId w:val="5"/>
  </w:num>
  <w:num w:numId="4" w16cid:durableId="61295388">
    <w:abstractNumId w:val="4"/>
  </w:num>
  <w:num w:numId="5" w16cid:durableId="787435011">
    <w:abstractNumId w:val="7"/>
  </w:num>
  <w:num w:numId="6" w16cid:durableId="1040741426">
    <w:abstractNumId w:val="3"/>
  </w:num>
  <w:num w:numId="7" w16cid:durableId="174661942">
    <w:abstractNumId w:val="2"/>
  </w:num>
  <w:num w:numId="8" w16cid:durableId="940794009">
    <w:abstractNumId w:val="1"/>
  </w:num>
  <w:num w:numId="9" w16cid:durableId="56029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94177"/>
    <w:rsid w:val="0057099F"/>
    <w:rsid w:val="00796860"/>
    <w:rsid w:val="009E4D86"/>
    <w:rsid w:val="00AA1D8D"/>
    <w:rsid w:val="00B47730"/>
    <w:rsid w:val="00CB0664"/>
    <w:rsid w:val="00EB18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30406"/>
  <w14:defaultImageDpi w14:val="300"/>
  <w15:docId w15:val="{325B042B-0584-4216-B6A1-FA8436F4A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Yameen Munir</cp:lastModifiedBy>
  <cp:revision>2</cp:revision>
  <dcterms:created xsi:type="dcterms:W3CDTF">2024-04-24T18:20:00Z</dcterms:created>
  <dcterms:modified xsi:type="dcterms:W3CDTF">2024-04-24T18:20:00Z</dcterms:modified>
  <cp:category/>
</cp:coreProperties>
</file>